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AD35" w14:textId="752885E2" w:rsidR="00616C0C" w:rsidRDefault="00616C0C" w:rsidP="00616C0C">
      <w:pPr>
        <w:ind w:left="-990"/>
      </w:pPr>
      <w:r>
        <w:t xml:space="preserve">Amit Rizal </w:t>
      </w:r>
    </w:p>
    <w:p w14:paraId="0E26825A" w14:textId="67307F4F" w:rsidR="00616C0C" w:rsidRDefault="00616C0C" w:rsidP="00616C0C">
      <w:pPr>
        <w:ind w:left="-990"/>
      </w:pPr>
      <w:r>
        <w:t>CSD-310</w:t>
      </w:r>
    </w:p>
    <w:p w14:paraId="3699470C" w14:textId="027F8BE5" w:rsidR="00616C0C" w:rsidRDefault="00616C0C" w:rsidP="00616C0C">
      <w:pPr>
        <w:ind w:left="-990"/>
      </w:pPr>
      <w:r>
        <w:t>Assignment 7.2</w:t>
      </w:r>
    </w:p>
    <w:p w14:paraId="1B2758C2" w14:textId="6E238ABF" w:rsidR="00616C0C" w:rsidRPr="00B12F2C" w:rsidRDefault="00616C0C" w:rsidP="00616C0C">
      <w:pPr>
        <w:ind w:left="-990"/>
      </w:pPr>
      <w:r w:rsidRPr="00616C0C">
        <w:drawing>
          <wp:inline distT="0" distB="0" distL="0" distR="0" wp14:anchorId="79CAD17F" wp14:editId="3F850BD4">
            <wp:extent cx="6402269" cy="3838575"/>
            <wp:effectExtent l="0" t="0" r="0" b="0"/>
            <wp:docPr id="90077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79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4017" cy="38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C0C" w:rsidRPr="00B12F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47FDE"/>
    <w:multiLevelType w:val="multilevel"/>
    <w:tmpl w:val="927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4A60"/>
    <w:multiLevelType w:val="multilevel"/>
    <w:tmpl w:val="F542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5261A"/>
    <w:multiLevelType w:val="multilevel"/>
    <w:tmpl w:val="FBD2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15C0D"/>
    <w:multiLevelType w:val="multilevel"/>
    <w:tmpl w:val="430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F3122"/>
    <w:multiLevelType w:val="multilevel"/>
    <w:tmpl w:val="201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C366A"/>
    <w:multiLevelType w:val="multilevel"/>
    <w:tmpl w:val="913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D36AA"/>
    <w:multiLevelType w:val="multilevel"/>
    <w:tmpl w:val="B20A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11A4E"/>
    <w:multiLevelType w:val="multilevel"/>
    <w:tmpl w:val="AC8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02569D"/>
    <w:multiLevelType w:val="multilevel"/>
    <w:tmpl w:val="FC38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677D0"/>
    <w:multiLevelType w:val="multilevel"/>
    <w:tmpl w:val="7A1A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A0B9B"/>
    <w:multiLevelType w:val="multilevel"/>
    <w:tmpl w:val="B11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299674">
    <w:abstractNumId w:val="8"/>
  </w:num>
  <w:num w:numId="2" w16cid:durableId="878710703">
    <w:abstractNumId w:val="6"/>
  </w:num>
  <w:num w:numId="3" w16cid:durableId="1831672193">
    <w:abstractNumId w:val="5"/>
  </w:num>
  <w:num w:numId="4" w16cid:durableId="553321572">
    <w:abstractNumId w:val="4"/>
  </w:num>
  <w:num w:numId="5" w16cid:durableId="198975511">
    <w:abstractNumId w:val="7"/>
  </w:num>
  <w:num w:numId="6" w16cid:durableId="1008555323">
    <w:abstractNumId w:val="3"/>
  </w:num>
  <w:num w:numId="7" w16cid:durableId="377239836">
    <w:abstractNumId w:val="2"/>
  </w:num>
  <w:num w:numId="8" w16cid:durableId="783889339">
    <w:abstractNumId w:val="1"/>
  </w:num>
  <w:num w:numId="9" w16cid:durableId="1851991781">
    <w:abstractNumId w:val="0"/>
  </w:num>
  <w:num w:numId="10" w16cid:durableId="1672096835">
    <w:abstractNumId w:val="13"/>
  </w:num>
  <w:num w:numId="11" w16cid:durableId="900944086">
    <w:abstractNumId w:val="14"/>
  </w:num>
  <w:num w:numId="12" w16cid:durableId="1445802724">
    <w:abstractNumId w:val="16"/>
  </w:num>
  <w:num w:numId="13" w16cid:durableId="1691682427">
    <w:abstractNumId w:val="12"/>
  </w:num>
  <w:num w:numId="14" w16cid:durableId="1364213586">
    <w:abstractNumId w:val="10"/>
  </w:num>
  <w:num w:numId="15" w16cid:durableId="523322166">
    <w:abstractNumId w:val="17"/>
  </w:num>
  <w:num w:numId="16" w16cid:durableId="74479048">
    <w:abstractNumId w:val="11"/>
  </w:num>
  <w:num w:numId="17" w16cid:durableId="316305534">
    <w:abstractNumId w:val="19"/>
  </w:num>
  <w:num w:numId="18" w16cid:durableId="2096198399">
    <w:abstractNumId w:val="15"/>
  </w:num>
  <w:num w:numId="19" w16cid:durableId="1206404499">
    <w:abstractNumId w:val="9"/>
  </w:num>
  <w:num w:numId="20" w16cid:durableId="16569504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6C0C"/>
    <w:rsid w:val="006213A0"/>
    <w:rsid w:val="00AA1D8D"/>
    <w:rsid w:val="00B12F2C"/>
    <w:rsid w:val="00B47730"/>
    <w:rsid w:val="00CB0664"/>
    <w:rsid w:val="00D77B05"/>
    <w:rsid w:val="00EC4A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62583"/>
  <w14:defaultImageDpi w14:val="300"/>
  <w15:docId w15:val="{D256D869-5726-44D2-94D7-55FB9F5B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12F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 Rizal</cp:lastModifiedBy>
  <cp:revision>2</cp:revision>
  <dcterms:created xsi:type="dcterms:W3CDTF">2024-12-02T02:44:00Z</dcterms:created>
  <dcterms:modified xsi:type="dcterms:W3CDTF">2024-12-02T02:44:00Z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2b68b7617c4e1d39759699e2dd67257360f62d581c65920aa667fafd48f6724a</vt:lpwstr>
  </property>
</Properties>
</file>